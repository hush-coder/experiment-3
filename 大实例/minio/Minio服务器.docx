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Minio服务器</w:t>
      </w:r>
    </w:p>
    <w:p>
      <w:pPr>
        <w:spacing w:after="50" w:line="360" w:lineRule="auto" w:beforeLines="100"/>
        <w:ind w:left="0"/>
        <w:jc w:val="left"/>
      </w:pPr>
      <w:bookmarkStart w:name="UIPzr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https://www.minio.org.cn/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0"/>
    <w:bookmarkStart w:name="u3d4b9d6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74151"/>
          <w:sz w:val="24"/>
        </w:rPr>
        <w:t>阿里云对于对于对象存储服务的定义是：</w:t>
      </w:r>
      <w:r>
        <w:rPr>
          <w:rFonts w:ascii="宋体" w:hAnsi="Times New Roman" w:eastAsia="宋体"/>
          <w:b/>
          <w:i w:val="false"/>
          <w:color w:val="374151"/>
          <w:sz w:val="24"/>
        </w:rPr>
        <w:t>对象存储服务（Object Storage Service，OSS）是一种海量、安全、低成本、高可靠的云存储服务，适合存放任意类型的文件。</w:t>
      </w:r>
      <w:r>
        <w:rPr>
          <w:rFonts w:ascii="宋体" w:hAnsi="Times New Roman" w:eastAsia="宋体"/>
          <w:b w:val="false"/>
          <w:i w:val="false"/>
          <w:color w:val="374151"/>
          <w:sz w:val="24"/>
        </w:rPr>
        <w:t>容量和处理能力弹性扩展，多种存储类型供选择，全面优化存储成本。</w:t>
      </w:r>
    </w:p>
    <w:bookmarkEnd w:id="1"/>
    <w:bookmarkStart w:name="ucfd1d835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74151"/>
          <w:sz w:val="24"/>
        </w:rPr>
        <w:t>如果不选择存储上云，那么 Minio 是个不错的选择，它是一个轻量级的服务，作为对象存储的功能基本都具有，且部署简单、支持大容量存储、读写性能优异等特点</w:t>
      </w:r>
    </w:p>
    <w:bookmarkEnd w:id="2"/>
    <w:bookmarkStart w:name="DVwwn" w:id="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</w:rPr>
        <w:t>Minio 的基本概念</w:t>
      </w:r>
    </w:p>
    <w:bookmarkEnd w:id="3"/>
    <w:bookmarkStart w:name="u85d54ab7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Object</w:t>
      </w:r>
      <w:r>
        <w:rPr>
          <w:rFonts w:ascii="宋体" w:hAnsi="Times New Roman" w:eastAsia="宋体"/>
          <w:b w:val="false"/>
          <w:i w:val="false"/>
          <w:color w:val="374151"/>
          <w:sz w:val="24"/>
        </w:rPr>
        <w:t xml:space="preserve">： </w:t>
      </w:r>
      <w:r>
        <w:rPr>
          <w:rFonts w:ascii="宋体" w:hAnsi="Times New Roman" w:eastAsia="宋体"/>
          <w:b/>
          <w:i w:val="false"/>
          <w:color w:val="333333"/>
          <w:sz w:val="24"/>
        </w:rPr>
        <w:t>存储到 Minio 的基本对象，如文件、字节流</w:t>
      </w:r>
    </w:p>
    <w:bookmarkEnd w:id="4"/>
    <w:bookmarkStart w:name="uacf275a0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Bucket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</w:t>
      </w:r>
      <w:r>
        <w:rPr>
          <w:rFonts w:ascii="宋体" w:hAnsi="Times New Roman" w:eastAsia="宋体"/>
          <w:b/>
          <w:i w:val="false"/>
          <w:color w:val="333333"/>
          <w:sz w:val="24"/>
        </w:rPr>
        <w:t>桶（用于存储），用来存储 Object 的逻辑空间，每个 Bucket 之间的数据是相互隔离的</w:t>
      </w:r>
    </w:p>
    <w:bookmarkEnd w:id="5"/>
    <w:bookmarkStart w:name="u1ca5caec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>Drive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：存储数据的磁盘，在 MinIO 启动时，以参数的方式传入</w:t>
      </w:r>
    </w:p>
    <w:bookmarkEnd w:id="6"/>
    <w:bookmarkStart w:name="ue07e04dc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Minio 中所有的对象数据都会存储在 Drive 里</w:t>
      </w:r>
    </w:p>
    <w:bookmarkEnd w:id="7"/>
    <w:bookmarkStart w:name="uc1f53988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333333"/>
          <w:sz w:val="24"/>
        </w:rPr>
        <w:t xml:space="preserve">Set 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：即一组 Drive 的集合，分布式部署根据集群规模自动划分一个或多个 Set ，每个 Set 中的 Drive 分布在不同位置。一个对象存储在一个 Set 上</w:t>
      </w:r>
    </w:p>
    <w:bookmarkEnd w:id="8"/>
    <w:bookmarkStart w:name="u9888f263" w:id="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一个对象存储在一个 Set 上</w:t>
      </w:r>
    </w:p>
    <w:bookmarkEnd w:id="9"/>
    <w:bookmarkStart w:name="u305486bf" w:id="1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一个集群划分为多个 Set</w:t>
      </w:r>
    </w:p>
    <w:bookmarkEnd w:id="10"/>
    <w:bookmarkStart w:name="u41ad2867" w:id="1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一个 Set 包含的 Drive 数量是固定的，默认由系统根据集群规模自动计算得出</w:t>
      </w:r>
    </w:p>
    <w:bookmarkEnd w:id="11"/>
    <w:bookmarkStart w:name="u6931603a" w:id="1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一个 Set 中的 Drive 尽可能分布在不同的节点上</w:t>
      </w:r>
    </w:p>
    <w:bookmarkEnd w:id="12"/>
    <w:bookmarkStart w:name="BFqlz" w:id="13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</w:rPr>
        <w:t>纠删码</w:t>
      </w:r>
    </w:p>
    <w:bookmarkEnd w:id="13"/>
    <w:bookmarkStart w:name="u2c310de9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Minio 使用纠删码机制来保证高可靠性，使用 highwayhash 来处理数据损坏；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 关于纠删码，简单来说就是可以通过数学计算，把丢失的数据进行还原，它可以将 n 份原始数据，增加 m 份数据，并能通过 n+m 份中的任意n份数据，还原为原始数据。即如果有任意小于等于 m 份的数据失效，仍然能通过剩下的数据还原出来</w:t>
      </w:r>
    </w:p>
    <w:bookmarkEnd w:id="14"/>
    <w:bookmarkStart w:name="dxrAs" w:id="1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</w:rPr>
        <w:t>Minio 的下载与启动</w:t>
      </w:r>
    </w:p>
    <w:bookmarkEnd w:id="15"/>
    <w:bookmarkStart w:name="u99fa2f66" w:id="16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下载文件：https://www.minio.org.cn/</w:t>
      </w:r>
    </w:p>
    <w:bookmarkEnd w:id="16"/>
    <w:bookmarkStart w:name="uaadd565d" w:id="1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74151"/>
          <w:sz w:val="24"/>
        </w:rPr>
        <w:t>进入到 minio.exe 所在的目录，使用 minio.exe server D:\minio\data</w:t>
      </w:r>
    </w:p>
    <w:bookmarkEnd w:id="17"/>
    <w:bookmarkStart w:name="u9d39aafa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74151"/>
          <w:sz w:val="24"/>
        </w:rPr>
        <w:t>将D:\替换为希望 MinIO 存储数据的驱动器或目录的路径</w:t>
      </w:r>
    </w:p>
    <w:bookmarkEnd w:id="18"/>
    <w:bookmarkStart w:name="u033e72b0" w:id="19"/>
    <w:p>
      <w:pPr>
        <w:spacing w:after="50" w:line="360" w:lineRule="auto" w:beforeLines="100"/>
        <w:ind w:left="0"/>
        <w:jc w:val="center"/>
      </w:pPr>
      <w:bookmarkStart w:name="uefa6c27e" w:id="20"/>
      <w:r>
        <w:rPr>
          <w:rFonts w:eastAsia="宋体" w:ascii="宋体"/>
        </w:rPr>
        <w:drawing>
          <wp:inline distT="0" distB="0" distL="0" distR="0">
            <wp:extent cx="5604934" cy="29869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934" cy="2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u5cd1389c" w:id="2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74151"/>
          <w:sz w:val="24"/>
        </w:rPr>
        <w:t>在浏览器输入：http://localhost:9000/ ，进入Minio登录界面</w:t>
      </w:r>
    </w:p>
    <w:bookmarkEnd w:id="21"/>
    <w:bookmarkStart w:name="u2dd1bf91" w:id="22"/>
    <w:p>
      <w:pPr>
        <w:spacing w:after="50" w:line="360" w:lineRule="auto" w:beforeLines="100"/>
        <w:ind w:left="0"/>
        <w:jc w:val="left"/>
      </w:pPr>
      <w:bookmarkStart w:name="u58735dac" w:id="23"/>
      <w:r>
        <w:rPr>
          <w:rFonts w:eastAsia="宋体" w:ascii="宋体"/>
        </w:rPr>
        <w:drawing>
          <wp:inline distT="0" distB="0" distL="0" distR="0">
            <wp:extent cx="2794000" cy="189832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8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bookmarkEnd w:id="22"/>
    <w:bookmarkStart w:name="ueeedf210" w:id="24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74151"/>
          <w:sz w:val="24"/>
        </w:rPr>
        <w:t>默认的账号和密码都是minioadmin，进入Minio控制台</w:t>
      </w:r>
    </w:p>
    <w:bookmarkEnd w:id="24"/>
    <w:bookmarkStart w:name="uc847572a" w:id="25"/>
    <w:bookmarkEnd w:id="25"/>
    <w:bookmarkStart w:name="ua123b81c" w:id="26"/>
    <w:p>
      <w:pPr>
        <w:spacing w:after="50" w:line="360" w:lineRule="auto" w:beforeLines="100"/>
        <w:ind w:left="0"/>
        <w:jc w:val="left"/>
      </w:pPr>
      <w:bookmarkStart w:name="ue32d7d45" w:id="27"/>
      <w:r>
        <w:rPr>
          <w:rFonts w:eastAsia="宋体" w:ascii="宋体"/>
        </w:rPr>
        <w:drawing>
          <wp:inline distT="0" distB="0" distL="0" distR="0">
            <wp:extent cx="4673600" cy="167654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6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d9dc76d2" w:id="28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创建 bucket ，</w:t>
      </w:r>
      <w:r>
        <w:rPr>
          <w:rFonts w:ascii="宋体" w:hAnsi="Times New Roman" w:eastAsia="宋体"/>
          <w:b w:val="false"/>
          <w:i w:val="false"/>
          <w:color w:val="374151"/>
          <w:sz w:val="24"/>
        </w:rPr>
        <w:t>Create Bucket</w:t>
      </w:r>
    </w:p>
    <w:bookmarkEnd w:id="28"/>
    <w:bookmarkStart w:name="u52c4d557" w:id="29"/>
    <w:p>
      <w:pPr>
        <w:spacing w:after="50" w:line="360" w:lineRule="auto" w:beforeLines="100"/>
        <w:ind w:left="0"/>
        <w:jc w:val="left"/>
      </w:pPr>
      <w:bookmarkStart w:name="u38fa54cb" w:id="30"/>
      <w:r>
        <w:rPr>
          <w:rFonts w:eastAsia="宋体" w:ascii="宋体"/>
        </w:rPr>
        <w:drawing>
          <wp:inline distT="0" distB="0" distL="0" distR="0">
            <wp:extent cx="4690533" cy="187279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533" cy="187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29"/>
    <w:bookmarkStart w:name="ub1e0a98e" w:id="31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374151"/>
          <w:sz w:val="24"/>
        </w:rPr>
        <w:t xml:space="preserve">更改权限为 public </w:t>
      </w:r>
    </w:p>
    <w:bookmarkEnd w:id="31"/>
    <w:bookmarkStart w:name="u1b019ac7" w:id="32"/>
    <w:p>
      <w:pPr>
        <w:spacing w:after="50" w:line="360" w:lineRule="auto" w:beforeLines="100"/>
        <w:ind w:left="0"/>
        <w:jc w:val="left"/>
      </w:pPr>
      <w:bookmarkStart w:name="u90ffa777" w:id="33"/>
      <w:r>
        <w:rPr>
          <w:rFonts w:eastAsia="宋体" w:ascii="宋体"/>
        </w:rPr>
        <w:drawing>
          <wp:inline distT="0" distB="0" distL="0" distR="0">
            <wp:extent cx="4605867" cy="235296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867" cy="23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bookmarkEnd w:id="32"/>
    <w:bookmarkStart w:name="ud9553642" w:id="34"/>
    <w:p>
      <w:pPr>
        <w:spacing w:after="50" w:line="360" w:lineRule="auto" w:beforeLines="100"/>
        <w:ind w:left="0"/>
        <w:jc w:val="left"/>
      </w:pPr>
      <w:bookmarkStart w:name="u5d6423e9" w:id="35"/>
      <w:r>
        <w:rPr>
          <w:rFonts w:eastAsia="宋体" w:ascii="宋体"/>
        </w:rPr>
        <w:drawing>
          <wp:inline distT="0" distB="0" distL="0" distR="0">
            <wp:extent cx="4521200" cy="270295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7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bookmarkEnd w:id="34"/>
    <w:bookmarkStart w:name="ud9161565" w:id="36"/>
    <w:bookmarkEnd w:id="36"/>
    <w:bookmarkStart w:name="lGJTo" w:id="37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4. </w:t>
      </w:r>
      <w:r>
        <w:rPr>
          <w:rFonts w:ascii="宋体" w:hAnsi="Times New Roman" w:eastAsia="宋体"/>
        </w:rPr>
        <w:t>后台运行流程</w:t>
      </w:r>
    </w:p>
    <w:bookmarkEnd w:id="37"/>
    <w:bookmarkStart w:name="gX3Le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  <w:hyperlink r:id="rId11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https://blog.csdn.net/qq_36580022/article/details/127898640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38"/>
    <w:bookmarkStart w:name="tFe5A" w:id="3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5. </w:t>
      </w:r>
      <w:r>
        <w:rPr>
          <w:rFonts w:ascii="宋体" w:hAnsi="Times New Roman" w:eastAsia="宋体"/>
        </w:rPr>
        <w:t>SpringBoot 整合 minio</w:t>
      </w:r>
    </w:p>
    <w:bookmarkEnd w:id="39"/>
    <w:bookmarkStart w:name="u9a2ab733" w:id="40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导入依赖</w:t>
      </w:r>
    </w:p>
    <w:bookmarkEnd w:id="40"/>
    <w:bookmarkStart w:name="HIYO0" w:id="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&lt;!--minio--&gt;</w:t>
        <w:br/>
        <w:t>&lt;dependency&gt;</w:t>
        <w:br/>
        <w:t xml:space="preserve">  &lt;groupId&gt;io.minio&lt;/groupId&gt;</w:t>
        <w:br/>
        <w:t xml:space="preserve">  &lt;artifactId&gt;minio&lt;/artifactId&gt;</w:t>
        <w:br/>
        <w:t xml:space="preserve">  &lt;version&gt;8.0.3&lt;/version&gt;</w:t>
        <w:br/>
        <w:t>&lt;/dependency&gt;</w:t>
        <w:br/>
      </w:r>
    </w:p>
    <w:bookmarkEnd w:id="41"/>
    <w:bookmarkStart w:name="uf1c4df10" w:id="42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yml 配置文件</w:t>
      </w:r>
    </w:p>
    <w:bookmarkEnd w:id="42"/>
    <w:bookmarkStart w:name="NnYF6" w:id="4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spring:</w:t>
        <w:br/>
        <w:t># 配置文件上传大小限制</w:t>
        <w:br/>
        <w:t xml:space="preserve">  servlet:</w:t>
        <w:br/>
        <w:t xml:space="preserve">    multipart:</w:t>
        <w:br/>
        <w:t xml:space="preserve">      max-file-size: 200MB</w:t>
        <w:br/>
        <w:t xml:space="preserve">      max-request-size: 200MB</w:t>
        <w:br/>
        <w:t>minio:</w:t>
        <w:br/>
        <w:t xml:space="preserve">  endpoint: http://localhost:9000</w:t>
        <w:br/>
        <w:t xml:space="preserve">  userName: minioadmin</w:t>
        <w:br/>
        <w:t xml:space="preserve">  pasword: minioadmin</w:t>
        <w:br/>
        <w:t xml:space="preserve">  bucketName: mmo</w:t>
        <w:br/>
        <w:t># minio:</w:t>
        <w:br/>
        <w:t>#   endpoint: http://127.0.0.1:9000</w:t>
        <w:br/>
        <w:t>#   accessKey: minioadmin</w:t>
        <w:br/>
        <w:t>#   secretKey: minioadmin</w:t>
        <w:br/>
        <w:t>#   bucketName: mmo</w:t>
        <w:br/>
      </w:r>
    </w:p>
    <w:bookmarkEnd w:id="43"/>
    <w:bookmarkStart w:name="ub08b6413" w:id="44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配置类</w:t>
      </w:r>
    </w:p>
    <w:bookmarkEnd w:id="44"/>
    <w:bookmarkStart w:name="QbuUJ" w:id="4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@Component</w:t>
        <w:br/>
        <w:t>@ConfigurationProperties("minio")</w:t>
        <w:br/>
        <w:t>public class MinioProperties {</w:t>
        <w:br/>
        <w:t xml:space="preserve">    private String endpoint;</w:t>
        <w:br/>
        <w:t xml:space="preserve">    private String userName;</w:t>
        <w:br/>
        <w:t xml:space="preserve">    private String password;</w:t>
        <w:br/>
        <w:t xml:space="preserve">    private String bucketName;</w:t>
        <w:br/>
        <w:t>}</w:t>
        <w:br/>
      </w:r>
    </w:p>
    <w:bookmarkEnd w:id="45"/>
    <w:bookmarkStart w:name="m5xqH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 注册minio客户端，以便在代码中使用客户端上传文件</w:t>
        <w:br/>
        <w:t>@Data</w:t>
        <w:br/>
        <w:t>@Configuration</w:t>
        <w:br/>
        <w:t>@EnableConfigurationProperties(MinioProperties.class)</w:t>
        <w:br/>
        <w:t>public class MinIOConfig {</w:t>
        <w:br/>
        <w:t/>
        <w:br/>
        <w:t xml:space="preserve">    @Resource</w:t>
        <w:br/>
        <w:t xml:space="preserve">    private MinioProperties minioProperties;</w:t>
        <w:br/>
        <w:t/>
        <w:br/>
        <w:t>	// 注入minio 客户端</w:t>
        <w:br/>
        <w:t xml:space="preserve">    @Bean</w:t>
        <w:br/>
        <w:t xml:space="preserve">    public MinioClient minioClient() {</w:t>
        <w:br/>
        <w:t/>
        <w:br/>
        <w:t xml:space="preserve">        return MinioClient.builder()</w:t>
        <w:br/>
        <w:t xml:space="preserve">                .endpoint(minioProperties.getEndpoint())</w:t>
        <w:br/>
        <w:t xml:space="preserve">                .credentials(minioProperties.getUserName(), minioProperties.getPassword())</w:t>
        <w:br/>
        <w:t xml:space="preserve">                .build();</w:t>
        <w:br/>
        <w:t xml:space="preserve">    }</w:t>
        <w:br/>
        <w:t/>
        <w:br/>
        <w:t xml:space="preserve">    @Bean</w:t>
        <w:br/>
        <w:t xml:space="preserve">    @ConditionalOnBean({MinioClient.class})</w:t>
        <w:br/>
        <w:t xml:space="preserve">    @ConditionalOnMissingBean(ParallelMinioClient.class)</w:t>
        <w:br/>
        <w:t xml:space="preserve">    public ParallelMinioClient parallelMinioClient(MinioClient minioClient) {</w:t>
        <w:br/>
        <w:t xml:space="preserve">        MinioAsyncClient asyncClient = ReflectUtils.getFieldValue(minioClient, "asyncClient");</w:t>
        <w:br/>
        <w:t xml:space="preserve">        return new ParallelMinioClient(asyncClient);</w:t>
        <w:br/>
        <w:t xml:space="preserve">    }</w:t>
        <w:br/>
        <w:t>}</w:t>
        <w:br/>
      </w:r>
    </w:p>
    <w:bookmarkEnd w:id="46"/>
    <w:bookmarkStart w:name="OWdeg" w:id="4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/**</w:t>
        <w:br/>
        <w:t xml:space="preserve"> * 扩展 MinioClient &lt;很多protected 修饰符的分片方法，MinioClient实例对象无法使用，只能自定义类继承使用&gt;</w:t>
        <w:br/>
        <w:t xml:space="preserve"> * minio 大文件分片上传思路：</w:t>
        <w:br/>
        <w:t xml:space="preserve"> * 1. 前端访问文件服务，请求上传文件，后端返回签名数据及uploadId</w:t>
        <w:br/>
        <w:t xml:space="preserve"> * 2. 前端分片文件，携带签名数据及uploadId并发上传分片数据</w:t>
        <w:br/>
        <w:t xml:space="preserve"> * 3. 分片上传完成后，访问合并文件接口，后台负责合并文件。</w:t>
        <w:br/>
        <w:t xml:space="preserve"> * @Date 2023-03-14 09:45</w:t>
        <w:br/>
        <w:t xml:space="preserve"> **/</w:t>
        <w:br/>
        <w:t>public class ParallelMinioClient extends MinioAsyncClient {</w:t>
        <w:br/>
        <w:t/>
        <w:br/>
        <w:t xml:space="preserve">    public ParallelMinioClient(MinioAsyncClient client) {</w:t>
        <w:br/>
        <w:t xml:space="preserve">        super(client);</w:t>
        <w:br/>
        <w:t xml:space="preserve">    }</w:t>
        <w:br/>
        <w:t/>
        <w:br/>
        <w:t xml:space="preserve">    @Override</w:t>
        <w:br/>
        <w:t xml:space="preserve">    public CompletableFuture&lt;CreateMultipartUploadResponse&gt; createMultipartUploadAsync(String bucketName, String region, String objectName, Multimap&lt;String, String&gt; headers, Multimap&lt;String, String&gt; extraQueryParams) throws InsufficientDataException, InternalException, InvalidKeyException, IOException, NoSuchAlgorithmException, XmlParserException {</w:t>
        <w:br/>
        <w:t xml:space="preserve">        return super.createMultipartUploadAsync(bucketName, region, objectName, headers, extraQueryParams);</w:t>
        <w:br/>
        <w:t xml:space="preserve">    }</w:t>
        <w:br/>
        <w:t/>
        <w:br/>
        <w:t xml:space="preserve">    @Override</w:t>
        <w:br/>
        <w:t xml:space="preserve">    public CompletableFuture&lt;UploadPartResponse&gt; uploadPartAsync(String bucketName, String region, String objectName, Object data, long length, String uploadId, int partNumber, Multimap&lt;String, String&gt; extraHeaders, Multimap&lt;String, String&gt; extraQueryParams) throws InsufficientDataException, InternalException, InvalidKeyException, IOException, NoSuchAlgorithmException, XmlParserException {</w:t>
        <w:br/>
        <w:t xml:space="preserve">        return super.uploadPartAsync(bucketName, region, objectName, data, length, uploadId, partNumber, extraHeaders, extraQueryParams);</w:t>
        <w:br/>
        <w:t xml:space="preserve">    }</w:t>
        <w:br/>
        <w:t/>
        <w:br/>
        <w:t xml:space="preserve">    @Override</w:t>
        <w:br/>
        <w:t xml:space="preserve">    public CompletableFuture&lt;ListPartsResponse&gt; listPartsAsync(String bucketName, String region, String objectName, Integer maxParts, Integer partNumberMarker, String uploadId, Multimap&lt;String, String&gt; extraHeaders, Multimap&lt;String, String&gt; extraQueryParams) throws InsufficientDataException, InternalException, InvalidKeyException, IOException, NoSuchAlgorithmException, XmlParserException {</w:t>
        <w:br/>
        <w:t xml:space="preserve">        return super.listPartsAsync(bucketName, region, objectName, maxParts, partNumberMarker, uploadId, extraHeaders, extraQueryParams);</w:t>
        <w:br/>
        <w:t xml:space="preserve">    }</w:t>
        <w:br/>
        <w:t/>
        <w:br/>
        <w:t xml:space="preserve">    @Override</w:t>
        <w:br/>
        <w:t xml:space="preserve">    public CompletableFuture&lt;ObjectWriteResponse&gt; completeMultipartUploadAsync(String bucketName, String region, String objectName, String uploadId, Part[] parts, Multimap&lt;String, String&gt; extraHeaders, Multimap&lt;String, String&gt; extraQueryParams) throws InsufficientDataException, InternalException, InvalidKeyException, IOException, NoSuchAlgorithmException, XmlParserException {</w:t>
        <w:br/>
        <w:t xml:space="preserve">        return super.completeMultipartUploadAsync(bucketName, region, objectName, uploadId, parts, extraHeaders, extraQueryParams);</w:t>
        <w:br/>
        <w:t xml:space="preserve">    }</w:t>
        <w:br/>
        <w:t/>
        <w:br/>
        <w:t xml:space="preserve">    @Override</w:t>
        <w:br/>
        <w:t xml:space="preserve">    public CompletableFuture&lt;AbortMultipartUploadResponse&gt; abortMultipartUploadAsync(String bucketName, String region, String objectName, String uploadId, Multimap&lt;String, String&gt; extraHeaders, Multimap&lt;String, String&gt; extraQueryParams) throws InsufficientDataException, InternalException, InvalidKeyException, IOException, NoSuchAlgorithmException, XmlParserException {</w:t>
        <w:br/>
        <w:t xml:space="preserve">        return super.abortMultipartUploadAsync(bucketName, region, objectName, uploadId, extraHeaders, extraQueryParams);</w:t>
        <w:br/>
        <w:t xml:space="preserve">    }</w:t>
        <w:br/>
        <w:t>}</w:t>
        <w:br/>
      </w:r>
    </w:p>
    <w:bookmarkEnd w:id="47"/>
    <w:bookmarkStart w:name="u74523f58" w:id="48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实体类</w:t>
      </w:r>
    </w:p>
    <w:bookmarkEnd w:id="48"/>
    <w:bookmarkStart w:name="xUzC2" w:id="4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public class ObjectItem {</w:t>
        <w:br/>
        <w:t xml:space="preserve">    private String objectName;</w:t>
        <w:br/>
        <w:t xml:space="preserve">    private Long size;</w:t>
        <w:br/>
        <w:t>}</w:t>
        <w:br/>
      </w:r>
    </w:p>
    <w:bookmarkEnd w:id="49"/>
    <w:bookmarkStart w:name="UUc8K" w:id="5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@Accessors(chain = true)</w:t>
        <w:br/>
        <w:t>public class PartInfo implements Serializable {</w:t>
        <w:br/>
        <w:t xml:space="preserve">    private int partNumber;</w:t>
        <w:br/>
        <w:t xml:space="preserve">    private String etag;</w:t>
        <w:br/>
        <w:t xml:space="preserve">    private String lastModified;</w:t>
        <w:br/>
        <w:t xml:space="preserve">    private Long size;</w:t>
        <w:br/>
        <w:t>}</w:t>
        <w:br/>
      </w:r>
    </w:p>
    <w:bookmarkEnd w:id="50"/>
    <w:bookmarkStart w:name="oo31G" w:id="5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@Data</w:t>
        <w:br/>
        <w:t>@Accessors(chain = true)</w:t>
        <w:br/>
        <w:t>public class Task implements Serializable {</w:t>
        <w:br/>
        <w:t xml:space="preserve">    // 任务id</w:t>
        <w:br/>
        <w:t xml:space="preserve">    private String id;</w:t>
        <w:br/>
        <w:t xml:space="preserve">    // 桶名称</w:t>
        <w:br/>
        <w:t xml:space="preserve">    private String bucketName;</w:t>
        <w:br/>
        <w:t xml:space="preserve">    // 文件名称</w:t>
        <w:br/>
        <w:t xml:space="preserve">    private String fileName;</w:t>
        <w:br/>
        <w:t xml:space="preserve">    // 存储服务器中的文件绝对路径</w:t>
        <w:br/>
        <w:t xml:space="preserve">    private String remoteFileUrl;</w:t>
        <w:br/>
        <w:t xml:space="preserve">    // 分片上传的uploadId</w:t>
        <w:br/>
        <w:t xml:space="preserve">    private String uploadId;</w:t>
        <w:br/>
        <w:t xml:space="preserve">    // 文件大小（byte）</w:t>
        <w:br/>
        <w:t xml:space="preserve">    private Long fileSize;</w:t>
        <w:br/>
        <w:t xml:space="preserve">    // 分片大小（byte）</w:t>
        <w:br/>
        <w:t xml:space="preserve">    private Long chunkSize;</w:t>
        <w:br/>
        <w:t xml:space="preserve">    // 分片数量</w:t>
        <w:br/>
        <w:t xml:space="preserve">    private Long chunkNum;</w:t>
        <w:br/>
        <w:t xml:space="preserve">    // 上传状态（正在上传：0；已暂停：1；上传成功：2；上传失败：3；终止上传：4）</w:t>
        <w:br/>
        <w:t xml:space="preserve">    // 说明：暂停、开始都是前端控制，后端只是进行状态记录</w:t>
        <w:br/>
        <w:t xml:space="preserve">    private String status;</w:t>
        <w:br/>
        <w:t>}</w:t>
        <w:br/>
      </w:r>
    </w:p>
    <w:bookmarkEnd w:id="51"/>
    <w:bookmarkStart w:name="u22eef286" w:id="52"/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工具类</w:t>
      </w:r>
    </w:p>
    <w:bookmarkEnd w:id="52"/>
    <w:bookmarkStart w:name="zyt4p" w:id="5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@Component</w:t>
        <w:br/>
        <w:t>@Slf4j</w:t>
        <w:br/>
        <w:t>@EnableConfigurationProperties(com.ahaxt.base.config.MinioProperties.class)</w:t>
        <w:br/>
        <w:t>public class MinIOUtils extends Base {</w:t>
        <w:br/>
        <w:t xml:space="preserve">    @Resource</w:t>
        <w:br/>
        <w:t xml:space="preserve">    private MinioClient minioClient;</w:t>
        <w:br/>
        <w:t xml:space="preserve">    @Resource</w:t>
        <w:br/>
        <w:t xml:space="preserve">    private ParallelMinioClient parallelMinioClient;</w:t>
        <w:br/>
        <w:t xml:space="preserve">    @Resource</w:t>
        <w:br/>
        <w:t xml:space="preserve">    private SysOssFileDao ossFileDao;</w:t>
        <w:br/>
        <w:t xml:space="preserve">    @Resource</w:t>
        <w:br/>
        <w:t xml:space="preserve">    private com.ahaxt.base.config.MinioProperties minioProperties;</w:t>
        <w:br/>
        <w:t/>
        <w:br/>
        <w:t xml:space="preserve">    /**</w:t>
        <w:br/>
        <w:t xml:space="preserve">     * 判断存储桶是否存在，不存在则创建</w:t>
        <w:br/>
        <w:t xml:space="preserve">     *</w:t>
        <w:br/>
        <w:t xml:space="preserve">     * @param bucketName 存储桶名称</w:t>
        <w:br/>
        <w:t xml:space="preserve">     */</w:t>
        <w:br/>
        <w:t xml:space="preserve">    public void existBucket(String bucketName) {</w:t>
        <w:br/>
        <w:t xml:space="preserve">        try {</w:t>
        <w:br/>
        <w:t xml:space="preserve">            boolean exists = minioClient.bucketExists(BucketExistsArgs.builder().bucket(bucketName).build());</w:t>
        <w:br/>
        <w:t xml:space="preserve">            if (!exists) {</w:t>
        <w:br/>
        <w:t xml:space="preserve">                minioClient.makeBucket(MakeBucketArgs.builder().bucket(bucketName).build());</w:t>
        <w:br/>
        <w:t xml:space="preserve">            }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}</w:t>
        <w:br/>
        <w:t/>
        <w:br/>
        <w:t xml:space="preserve">    /**</w:t>
        <w:br/>
        <w:t xml:space="preserve">     * 查看存储桶是否存在</w:t>
        <w:br/>
        <w:t xml:space="preserve">     *</w:t>
        <w:br/>
        <w:t xml:space="preserve">     * @param bucketName 存储桶名称</w:t>
        <w:br/>
        <w:t xml:space="preserve">     * @return 桶是否存在</w:t>
        <w:br/>
        <w:t xml:space="preserve">     */</w:t>
        <w:br/>
        <w:t xml:space="preserve">    public boolean bucketExists(String bucketName) {</w:t>
        <w:br/>
        <w:t xml:space="preserve">        boolean found;</w:t>
        <w:br/>
        <w:t xml:space="preserve">        try {</w:t>
        <w:br/>
        <w:t xml:space="preserve">            found = minioClient.bucketExists(BucketExistsArgs.builder().bucket(bucketName).build());</w:t>
        <w:br/>
        <w:t xml:space="preserve">        } catch (Exception e) {</w:t>
        <w:br/>
        <w:t xml:space="preserve">            found = false;</w:t>
        <w:br/>
        <w:t xml:space="preserve">            e.printStackTrace();</w:t>
        <w:br/>
        <w:t xml:space="preserve">        }</w:t>
        <w:br/>
        <w:t xml:space="preserve">        return found;</w:t>
        <w:br/>
        <w:t xml:space="preserve">    }</w:t>
        <w:br/>
        <w:t/>
        <w:br/>
        <w:t xml:space="preserve">    /**</w:t>
        <w:br/>
        <w:t xml:space="preserve">     * 创建存储桶</w:t>
        <w:br/>
        <w:t xml:space="preserve">     *</w:t>
        <w:br/>
        <w:t xml:space="preserve">     * @param bucketName 存储桶名称</w:t>
        <w:br/>
        <w:t xml:space="preserve">     * @return 是否创建成功</w:t>
        <w:br/>
        <w:t xml:space="preserve">     */</w:t>
        <w:br/>
        <w:t xml:space="preserve">    public Boolean makeBucket(String bucketName) {</w:t>
        <w:br/>
        <w:t xml:space="preserve">        try {</w:t>
        <w:br/>
        <w:t xml:space="preserve">            minioClient.makeBucket(MakeBucketArgs.builder().bucket(bucketName).build());</w:t>
        <w:br/>
        <w:t xml:space="preserve">        } catch (Exception e) {</w:t>
        <w:br/>
        <w:t xml:space="preserve">            e.printStackTrace();</w:t>
        <w:br/>
        <w:t xml:space="preserve">            return false;</w:t>
        <w:br/>
        <w:t xml:space="preserve">        }</w:t>
        <w:br/>
        <w:t xml:space="preserve">        return true;</w:t>
        <w:br/>
        <w:t xml:space="preserve">    }</w:t>
        <w:br/>
        <w:t/>
        <w:br/>
        <w:t xml:space="preserve">    /**</w:t>
        <w:br/>
        <w:t xml:space="preserve">     * 删除存储桶</w:t>
        <w:br/>
        <w:t xml:space="preserve">     *</w:t>
        <w:br/>
        <w:t xml:space="preserve">     * @param bucketName 存储桶名称</w:t>
        <w:br/>
        <w:t xml:space="preserve">     * @return 是否删除成功</w:t>
        <w:br/>
        <w:t xml:space="preserve">     */</w:t>
        <w:br/>
        <w:t xml:space="preserve">    public Boolean removeBucket(String bucketName) {</w:t>
        <w:br/>
        <w:t xml:space="preserve">        try {</w:t>
        <w:br/>
        <w:t xml:space="preserve">            minioClient.removeBucket(RemoveBucketArgs.builder().bucket(bucketName).build());</w:t>
        <w:br/>
        <w:t xml:space="preserve">        } catch (Exception e) {</w:t>
        <w:br/>
        <w:t xml:space="preserve">            e.printStackTrace();</w:t>
        <w:br/>
        <w:t xml:space="preserve">            return false;</w:t>
        <w:br/>
        <w:t xml:space="preserve">        }</w:t>
        <w:br/>
        <w:t xml:space="preserve">        return true;</w:t>
        <w:br/>
        <w:t xml:space="preserve">    }</w:t>
        <w:br/>
        <w:t/>
        <w:br/>
        <w:t xml:space="preserve">    /**</w:t>
        <w:br/>
        <w:t xml:space="preserve">     * 判断对象是否存在</w:t>
        <w:br/>
        <w:t xml:space="preserve">     *</w:t>
        <w:br/>
        <w:t xml:space="preserve">     * @param bucketName 存储桶名称</w:t>
        <w:br/>
        <w:t xml:space="preserve">     * @param objectName MinIO中存储对象全路径</w:t>
        <w:br/>
        <w:t xml:space="preserve">     * @return 对象是否存在</w:t>
        <w:br/>
        <w:t xml:space="preserve">     */</w:t>
        <w:br/>
        <w:t xml:space="preserve">    public boolean existObject(String bucketName, String objectName) {</w:t>
        <w:br/>
        <w:t xml:space="preserve">        try {</w:t>
        <w:br/>
        <w:t xml:space="preserve">            minioClient.statObject(StatObjectArgs.builder().bucket(bucketName).object(objectName).build());</w:t>
        <w:br/>
        <w:t xml:space="preserve">        } catch (Exception e) {</w:t>
        <w:br/>
        <w:t xml:space="preserve">            e.printStackTrace();</w:t>
        <w:br/>
        <w:t xml:space="preserve">            return false;</w:t>
        <w:br/>
        <w:t xml:space="preserve">        }</w:t>
        <w:br/>
        <w:t xml:space="preserve">        return true;</w:t>
        <w:br/>
        <w:t xml:space="preserve">    }</w:t>
        <w:br/>
        <w:t/>
        <w:br/>
        <w:t xml:space="preserve">    /**</w:t>
        <w:br/>
        <w:t xml:space="preserve">     * 文件上传</w:t>
        <w:br/>
        <w:t xml:space="preserve">     *</w:t>
        <w:br/>
        <w:t xml:space="preserve">     * @param bucketName 存储桶名称</w:t>
        <w:br/>
        <w:t xml:space="preserve">     * @param file       文件</w:t>
        <w:br/>
        <w:t xml:space="preserve">     * @return 桶中位置</w:t>
        <w:br/>
        <w:t xml:space="preserve">     */</w:t>
        <w:br/>
        <w:t/>
        <w:br/>
        <w:t/>
        <w:br/>
        <w:t xml:space="preserve">    /**</w:t>
        <w:br/>
        <w:t xml:space="preserve">     * 文件上传</w:t>
        <w:br/>
        <w:t xml:space="preserve">     *</w:t>
        <w:br/>
        <w:t xml:space="preserve">     * @param bucketName 存储桶名称</w:t>
        <w:br/>
        <w:t xml:space="preserve">     * @param file       文件</w:t>
        <w:br/>
        <w:t xml:space="preserve">     * @return 桶中位置</w:t>
        <w:br/>
        <w:t xml:space="preserve">     */</w:t>
        <w:br/>
        <w:t xml:space="preserve">    public SysOssFile upload(String bucketName, String tabName, MultipartFile file, Integer type, Integer relationId) {</w:t>
        <w:br/>
        <w:t xml:space="preserve">        MultipartFile[] fileArr = {file};</w:t>
        <w:br/>
        <w:t xml:space="preserve">        List&lt;SysOssFile&gt; fileNames = upload(bucketName, tabName, fileArr, type, relationId);</w:t>
        <w:br/>
        <w:t xml:space="preserve">        return fileNames.size() == 0 ? null : fileNames.get(0);</w:t>
        <w:br/>
        <w:t xml:space="preserve">    }</w:t>
        <w:br/>
        <w:t/>
        <w:br/>
        <w:t/>
        <w:br/>
        <w:t xml:space="preserve">    /**</w:t>
        <w:br/>
        <w:t xml:space="preserve">     * 上传文件</w:t>
        <w:br/>
        <w:t xml:space="preserve">     *</w:t>
        <w:br/>
        <w:t xml:space="preserve">     * @param bucketName 存储桶名称</w:t>
        <w:br/>
        <w:t xml:space="preserve">     * @param fileList   文件列表</w:t>
        <w:br/>
        <w:t xml:space="preserve">     * @return 桶中位置列表</w:t>
        <w:br/>
        <w:t xml:space="preserve">     */</w:t>
        <w:br/>
        <w:t xml:space="preserve">    public List&lt;SysOssFile&gt; upload(String bucketName, String tabName, List&lt;MultipartFile&gt; fileList, Integer typeId, Integer relationId) {</w:t>
        <w:br/>
        <w:t xml:space="preserve">        MultipartFile[] fileArr = fileList.toArray(new MultipartFile[0]);</w:t>
        <w:br/>
        <w:t xml:space="preserve">        return upload(bucketName, tabName, fileArr, typeId, relationId);</w:t>
        <w:br/>
        <w:t xml:space="preserve">    }</w:t>
        <w:br/>
        <w:t/>
        <w:br/>
        <w:t xml:space="preserve">    /**</w:t>
        <w:br/>
        <w:t xml:space="preserve">     * description: 上传文件</w:t>
        <w:br/>
        <w:t xml:space="preserve">     *</w:t>
        <w:br/>
        <w:t xml:space="preserve">     * @param bucketName 存储桶名称</w:t>
        <w:br/>
        <w:t xml:space="preserve">     * @param fileArr    文件列表</w:t>
        <w:br/>
        <w:t xml:space="preserve">     * @return 桶中位置列表</w:t>
        <w:br/>
        <w:t xml:space="preserve">     */</w:t>
        <w:br/>
        <w:t xml:space="preserve">    public List&lt;SysOssFile&gt; upload(String bucketName, String tabName, MultipartFile[] fileArr, Integer typeId, Integer relationId) {</w:t>
        <w:br/>
        <w:t xml:space="preserve">        // 保证桶一定存在</w:t>
        <w:br/>
        <w:t xml:space="preserve">        existBucket(bucketName);</w:t>
        <w:br/>
        <w:t xml:space="preserve">        // 执行正常操作</w:t>
        <w:br/>
        <w:t xml:space="preserve">        List&lt;SysOssFile&gt; bucketFileNames = new ArrayList&lt;&gt;(fileArr.length);</w:t>
        <w:br/>
        <w:t xml:space="preserve">        for (MultipartFile file : fileArr) {</w:t>
        <w:br/>
        <w:t xml:space="preserve">            // 获取桶中文件名称</w:t>
        <w:br/>
        <w:t xml:space="preserve">            // 获取原始文件名称</w:t>
        <w:br/>
        <w:t xml:space="preserve">            SysOssFile ossFile = new SysOssFile();</w:t>
        <w:br/>
        <w:t xml:space="preserve">            String originalFileName = file.getOriginalFilename();</w:t>
        <w:br/>
        <w:t xml:space="preserve">            // 获取当前日期，格式例如：2020/11/04</w:t>
        <w:br/>
        <w:t xml:space="preserve">            String datePath = new SimpleDateFormat("yyyy/MM-dd/HH").format(new Date());</w:t>
        <w:br/>
        <w:t xml:space="preserve">            // 文件名称</w:t>
        <w:br/>
        <w:t xml:space="preserve">            String uuid = UUID.randomUUID().toString().replaceAll("-", "");</w:t>
        <w:br/>
        <w:t xml:space="preserve">            // 获取文件后缀</w:t>
        <w:br/>
        <w:t xml:space="preserve">            String type;</w:t>
        <w:br/>
        <w:t xml:space="preserve">            int index = originalFileName.lastIndexOf(46);</w:t>
        <w:br/>
        <w:t xml:space="preserve">            if (index != -1) {</w:t>
        <w:br/>
        <w:t xml:space="preserve">                type = originalFileName.substring(index + 1);</w:t>
        <w:br/>
        <w:t xml:space="preserve">            } else {</w:t>
        <w:br/>
        <w:t xml:space="preserve">                type = "unkown";</w:t>
        <w:br/>
        <w:t xml:space="preserve">            }</w:t>
        <w:br/>
        <w:t xml:space="preserve">            String bucketFileName = datePath + "/" + uuid + "." + type;</w:t>
        <w:br/>
        <w:t xml:space="preserve">            ossFile.setBucketName(bucketName);</w:t>
        <w:br/>
        <w:t xml:space="preserve">            ossFile.setTableName(tabName);</w:t>
        <w:br/>
        <w:t xml:space="preserve">            ossFile.setFileSize(String.valueOf(file.getSize()));</w:t>
        <w:br/>
        <w:t xml:space="preserve">            ossFile.setType(typeId);</w:t>
        <w:br/>
        <w:t xml:space="preserve">            ossFile.setFileName(originalFileName);</w:t>
        <w:br/>
        <w:t xml:space="preserve">            ossFile.setSuffix(type);</w:t>
        <w:br/>
        <w:t xml:space="preserve">            ossFile.setOssPath(bucketFileName);</w:t>
        <w:br/>
        <w:t xml:space="preserve">            ossFile.setRelationId(relationId);</w:t>
        <w:br/>
        <w:t xml:space="preserve">            ossFile.setUserId(getLoginUserId());</w:t>
        <w:br/>
        <w:t xml:space="preserve">            // 推送文件到MinIO</w:t>
        <w:br/>
        <w:t xml:space="preserve">            try (InputStream in = file.getInputStream()) {</w:t>
        <w:br/>
        <w:t xml:space="preserve">                minioClient.putObject(PutObjectArgs.builder()</w:t>
        <w:br/>
        <w:t xml:space="preserve">                        .bucket(bucketName)</w:t>
        <w:br/>
        <w:t xml:space="preserve">                        .object(bucketFileName)</w:t>
        <w:br/>
        <w:t xml:space="preserve">                        .stream(in, in.available(), -1)</w:t>
        <w:br/>
        <w:t xml:space="preserve">                        .contentType(file.getContentType())</w:t>
        <w:br/>
        <w:t xml:space="preserve">                        .build()</w:t>
        <w:br/>
        <w:t xml:space="preserve">                );</w:t>
        <w:br/>
        <w:t xml:space="preserve">                ossFile = ossFileDao.saveAndFlush(ossFile);</w:t>
        <w:br/>
        <w:t xml:space="preserve">                ossFile.setUrl(getUrl(ossFile));</w:t>
        <w:br/>
        <w:t xml:space="preserve">            } catch (Exception e) {</w:t>
        <w:br/>
        <w:t xml:space="preserve">                e.printStackTrace();</w:t>
        <w:br/>
        <w:t xml:space="preserve">            }</w:t>
        <w:br/>
        <w:t/>
        <w:br/>
        <w:t xml:space="preserve">            bucketFileNames.add(ossFile);</w:t>
        <w:br/>
        <w:t xml:space="preserve">        }</w:t>
        <w:br/>
        <w:t xml:space="preserve">        return bucketFileNames;</w:t>
        <w:br/>
        <w:t xml:space="preserve">    }</w:t>
        <w:br/>
        <w:t/>
        <w:br/>
        <w:t xml:space="preserve">    /**</w:t>
        <w:br/>
        <w:t xml:space="preserve">     * 文件下载</w:t>
        <w:br/>
        <w:t xml:space="preserve">     *</w:t>
        <w:br/>
        <w:t xml:space="preserve">     * @param bucketName       存储桶名称</w:t>
        <w:br/>
        <w:t xml:space="preserve">     * @param bucketFileName   桶中文件名称</w:t>
        <w:br/>
        <w:t xml:space="preserve">     * @param originalFileName 原始文件名称</w:t>
        <w:br/>
        <w:t xml:space="preserve">     * @param response         response对象</w:t>
        <w:br/>
        <w:t xml:space="preserve">     */</w:t>
        <w:br/>
        <w:t xml:space="preserve">    public void download(String bucketName, String bucketFileName, String originalFileName, HttpServletResponse response) {</w:t>
        <w:br/>
        <w:t xml:space="preserve">        GetObjectArgs objectArgs = GetObjectArgs.builder().bucket(bucketName).object(bucketFileName).build();</w:t>
        <w:br/>
        <w:t xml:space="preserve">        try (GetObjectResponse objResponse = minioClient.getObject(objectArgs)) {</w:t>
        <w:br/>
        <w:t xml:space="preserve">            byte[] buf = new byte[1024];</w:t>
        <w:br/>
        <w:t xml:space="preserve">            int len;</w:t>
        <w:br/>
        <w:t xml:space="preserve">            try (FastByteArrayOutputStream os = new FastByteArrayOutputStream()) {</w:t>
        <w:br/>
        <w:t xml:space="preserve">                while ((len = objResponse.read(buf)) != -1) {</w:t>
        <w:br/>
        <w:t xml:space="preserve">                    os.write(buf, 0, len);</w:t>
        <w:br/>
        <w:t xml:space="preserve">                }</w:t>
        <w:br/>
        <w:t xml:space="preserve">                os.flush();</w:t>
        <w:br/>
        <w:t xml:space="preserve">                byte[] bytes = os.toByteArray();</w:t>
        <w:br/>
        <w:t xml:space="preserve">                response.setCharacterEncoding("utf-8");</w:t>
        <w:br/>
        <w:t xml:space="preserve">                //设置强制下载不打开</w:t>
        <w:br/>
        <w:t xml:space="preserve">                response.setContentType("application/force-download");</w:t>
        <w:br/>
        <w:t xml:space="preserve">                // 设置附件名称编码</w:t>
        <w:br/>
        <w:t xml:space="preserve">                originalFileName = new String(originalFileName.getBytes(StandardCharsets.UTF_8), StandardCharsets.ISO_8859_1);</w:t>
        <w:br/>
        <w:t xml:space="preserve">                // 设置附件名称</w:t>
        <w:br/>
        <w:t xml:space="preserve">                response.addHeader("Content-Disposition", "attachment;fileName=" + originalFileName);</w:t>
        <w:br/>
        <w:t xml:space="preserve">                // 写入文件</w:t>
        <w:br/>
        <w:t xml:space="preserve">                try (ServletOutputStream stream = response.getOutputStream()) {</w:t>
        <w:br/>
        <w:t xml:space="preserve">                    stream.write(bytes);</w:t>
        <w:br/>
        <w:t xml:space="preserve">                    stream.flush();</w:t>
        <w:br/>
        <w:t xml:space="preserve">                }</w:t>
        <w:br/>
        <w:t xml:space="preserve">            }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}</w:t>
        <w:br/>
        <w:t/>
        <w:br/>
        <w:t xml:space="preserve">    /**</w:t>
        <w:br/>
        <w:t xml:space="preserve">     * 获取已上传对象的文件流</w:t>
        <w:br/>
        <w:t xml:space="preserve">     *</w:t>
        <w:br/>
        <w:t xml:space="preserve">     * @param bucketName     存储桶名称</w:t>
        <w:br/>
        <w:t xml:space="preserve">     * @param bucketFileName 桶中文件名称</w:t>
        <w:br/>
        <w:t xml:space="preserve">     * @return 文件流</w:t>
        <w:br/>
        <w:t xml:space="preserve">     */</w:t>
        <w:br/>
        <w:t xml:space="preserve">    public InputStream getFileStream(String bucketName, String bucketFileName) throws Exception {</w:t>
        <w:br/>
        <w:t xml:space="preserve">        GetObjectArgs objectArgs = GetObjectArgs.builder().bucket(bucketName).object(bucketFileName).build();</w:t>
        <w:br/>
        <w:t xml:space="preserve">        return minioClient.getObject(objectArgs);</w:t>
        <w:br/>
        <w:t xml:space="preserve">    }</w:t>
        <w:br/>
        <w:t/>
        <w:br/>
        <w:t xml:space="preserve">    /**</w:t>
        <w:br/>
        <w:t xml:space="preserve">     * 批量删除文件对象结果</w:t>
        <w:br/>
        <w:t xml:space="preserve">     *</w:t>
        <w:br/>
        <w:t xml:space="preserve">     * @param bucketName     存储桶名称</w:t>
        <w:br/>
        <w:t xml:space="preserve">     * @param bucketFileName 桶中文件名称</w:t>
        <w:br/>
        <w:t xml:space="preserve">     * @return 删除结果</w:t>
        <w:br/>
        <w:t xml:space="preserve">     */</w:t>
        <w:br/>
        <w:t xml:space="preserve">    public DeleteError removeObjectsResult(String bucketName, String bucketFileName) {</w:t>
        <w:br/>
        <w:t xml:space="preserve">        List&lt;DeleteError&gt; results = removeObjectsResult(bucketName, Collections.singletonList(bucketFileName));</w:t>
        <w:br/>
        <w:t xml:space="preserve">        return results.size() &gt; 0 ? results.get(0) : null;</w:t>
        <w:br/>
        <w:t xml:space="preserve">    }</w:t>
        <w:br/>
        <w:t/>
        <w:br/>
        <w:t xml:space="preserve">    /**</w:t>
        <w:br/>
        <w:t xml:space="preserve">     * 批量删除文件对象结果</w:t>
        <w:br/>
        <w:t xml:space="preserve">     *</w:t>
        <w:br/>
        <w:t xml:space="preserve">     * @param bucketName      存储桶名称</w:t>
        <w:br/>
        <w:t xml:space="preserve">     * @param bucketFileNames 桶中文件名称集合</w:t>
        <w:br/>
        <w:t xml:space="preserve">     * @return 删除结果</w:t>
        <w:br/>
        <w:t xml:space="preserve">     */</w:t>
        <w:br/>
        <w:t xml:space="preserve">    public List&lt;DeleteError&gt; removeObjectsResult(String bucketName, List&lt;String&gt; bucketFileNames) {</w:t>
        <w:br/>
        <w:t xml:space="preserve">        Iterable&lt;Result&lt;DeleteError&gt;&gt; results = removeObjects(bucketName, bucketFileNames);</w:t>
        <w:br/>
        <w:t xml:space="preserve">        List&lt;DeleteError&gt; res = new ArrayList&lt;&gt;();</w:t>
        <w:br/>
        <w:t xml:space="preserve">        for (Result&lt;DeleteError&gt; result : results) {</w:t>
        <w:br/>
        <w:t xml:space="preserve">            try {</w:t>
        <w:br/>
        <w:t xml:space="preserve">                res.add(result.get());</w:t>
        <w:br/>
        <w:t xml:space="preserve">            } catch (Exception e) {</w:t>
        <w:br/>
        <w:t xml:space="preserve">                e.printStackTrace();</w:t>
        <w:br/>
        <w:t xml:space="preserve">                log.error("遍历删除结果出现错误：" + e.getMessage());</w:t>
        <w:br/>
        <w:t xml:space="preserve">            }</w:t>
        <w:br/>
        <w:t xml:space="preserve">        }</w:t>
        <w:br/>
        <w:t xml:space="preserve">        return res;</w:t>
        <w:br/>
        <w:t xml:space="preserve">    }</w:t>
        <w:br/>
        <w:t/>
        <w:br/>
        <w:t xml:space="preserve">    /**</w:t>
        <w:br/>
        <w:t xml:space="preserve">     * 批量删除文件对象</w:t>
        <w:br/>
        <w:t xml:space="preserve">     *</w:t>
        <w:br/>
        <w:t xml:space="preserve">     * @param bucketName      存储桶名称</w:t>
        <w:br/>
        <w:t xml:space="preserve">     * @param bucketFileNames 桶中文件名称集合</w:t>
        <w:br/>
        <w:t xml:space="preserve">     */</w:t>
        <w:br/>
        <w:t xml:space="preserve">    private Iterable&lt;Result&lt;DeleteError&gt;&gt; removeObjects(String bucketName, List&lt;String&gt; bucketFileNames) {</w:t>
        <w:br/>
        <w:t xml:space="preserve">        List&lt;DeleteObject&gt; dos = bucketFileNames.stream().map(DeleteObject::new).collect(Collectors.toList());</w:t>
        <w:br/>
        <w:t xml:space="preserve">        return minioClient.removeObjects(RemoveObjectsArgs.builder().bucket(bucketName).objects(dos).build());</w:t>
        <w:br/>
        <w:t xml:space="preserve">    }</w:t>
        <w:br/>
        <w:t/>
        <w:br/>
        <w:t xml:space="preserve">    /**</w:t>
        <w:br/>
        <w:t xml:space="preserve">     * 查看文件对象</w:t>
        <w:br/>
        <w:t xml:space="preserve">     *</w:t>
        <w:br/>
        <w:t xml:space="preserve">     * @param bucketName 存储桶名称</w:t>
        <w:br/>
        <w:t xml:space="preserve">     * @return 文件对象集合</w:t>
        <w:br/>
        <w:t xml:space="preserve">     */</w:t>
        <w:br/>
        <w:t xml:space="preserve">    public List&lt;ObjectItem&gt; listObjects(String bucketName) {</w:t>
        <w:br/>
        <w:t xml:space="preserve">        Iterable&lt;Result&lt;Item&gt;&gt; results = minioClient.listObjects(</w:t>
        <w:br/>
        <w:t xml:space="preserve">                ListObjectsArgs.builder().bucket(bucketName).build());</w:t>
        <w:br/>
        <w:t xml:space="preserve">        List&lt;ObjectItem&gt; objectItems = new ArrayList&lt;&gt;();</w:t>
        <w:br/>
        <w:t xml:space="preserve">        try {</w:t>
        <w:br/>
        <w:t xml:space="preserve">            for (Result&lt;Item&gt; result : results) {</w:t>
        <w:br/>
        <w:t xml:space="preserve">                Item item = result.get();</w:t>
        <w:br/>
        <w:t xml:space="preserve">                ObjectItem objectItem = new ObjectItem();</w:t>
        <w:br/>
        <w:t xml:space="preserve">                objectItem.setObjectName(item.objectName());</w:t>
        <w:br/>
        <w:t xml:space="preserve">                objectItem.setSize(item.size());</w:t>
        <w:br/>
        <w:t xml:space="preserve">                objectItems.add(objectItem);</w:t>
        <w:br/>
        <w:t xml:space="preserve">            }</w:t>
        <w:br/>
        <w:t xml:space="preserve">        } catch (Exception e) {</w:t>
        <w:br/>
        <w:t xml:space="preserve">            e.printStackTrace();</w:t>
        <w:br/>
        <w:t xml:space="preserve">            return null;</w:t>
        <w:br/>
        <w:t xml:space="preserve">        }</w:t>
        <w:br/>
        <w:t xml:space="preserve">        return objectItems;</w:t>
        <w:br/>
        <w:t xml:space="preserve">    }</w:t>
        <w:br/>
        <w:t/>
        <w:br/>
        <w:t xml:space="preserve">    /**</w:t>
        <w:br/>
        <w:t xml:space="preserve">     * 获取桶（桶类型：public）中文件访问url</w:t>
        <w:br/>
        <w:t xml:space="preserve">     *</w:t>
        <w:br/>
        <w:t xml:space="preserve">     * @param bucketName     存储桶名称</w:t>
        <w:br/>
        <w:t xml:space="preserve">     * @param bucketFileName 桶中文件名称</w:t>
        <w:br/>
        <w:t xml:space="preserve">     * @return 访问url</w:t>
        <w:br/>
        <w:t xml:space="preserve">     */</w:t>
        <w:br/>
        <w:t xml:space="preserve">    public String getUploadedObjectUrlForPublicBucket(String bucketName, String bucketFileName) {</w:t>
        <w:br/>
        <w:t xml:space="preserve">        return bucketName + "/" + bucketFileName;</w:t>
        <w:br/>
        <w:t xml:space="preserve">    }</w:t>
        <w:br/>
        <w:t/>
        <w:br/>
        <w:t xml:space="preserve">    public String getUrl(SysOssFile ossFile) {</w:t>
        <w:br/>
        <w:t xml:space="preserve">        return minioProperties.getEndpoint() + "/" + ossFile.getBucketName() + "/" + ossFile.getOssPath();</w:t>
        <w:br/>
        <w:t xml:space="preserve">    }</w:t>
        <w:br/>
        <w:t/>
        <w:br/>
        <w:t xml:space="preserve">    /**</w:t>
        <w:br/>
        <w:t xml:space="preserve">     * 获取桶（不限制桶类型）中文件访问url</w:t>
        <w:br/>
        <w:t xml:space="preserve">     *</w:t>
        <w:br/>
        <w:t xml:space="preserve">     * @param bucketName     存储桶名称</w:t>
        <w:br/>
        <w:t xml:space="preserve">     * @param bucketFileName 桶中文件名称</w:t>
        <w:br/>
        <w:t xml:space="preserve">     * @param expiry         过期时间数量</w:t>
        <w:br/>
        <w:t xml:space="preserve">     * @param timeUnit       过期时间单位</w:t>
        <w:br/>
        <w:t xml:space="preserve">     * @return 访问url</w:t>
        <w:br/>
        <w:t xml:space="preserve">     */</w:t>
        <w:br/>
        <w:t xml:space="preserve">    public String getUploadedObjectUrl(String bucketName, String bucketFileName, Integer expiry, TimeUnit timeUnit) {</w:t>
        <w:br/>
        <w:t xml:space="preserve">        GetPresignedObjectUrlArgs urlArgs = GetPresignedObjectUrlArgs.builder()</w:t>
        <w:br/>
        <w:t xml:space="preserve">                .method(Method.GET)</w:t>
        <w:br/>
        <w:t xml:space="preserve">                .bucket(bucketName)</w:t>
        <w:br/>
        <w:t xml:space="preserve">                .object(bucketFileName)</w:t>
        <w:br/>
        <w:t xml:space="preserve">                .expiry(expiry, timeUnit)</w:t>
        <w:br/>
        <w:t xml:space="preserve">                .build();</w:t>
        <w:br/>
        <w:t xml:space="preserve">        try {</w:t>
        <w:br/>
        <w:t xml:space="preserve">            return minioClient.getPresignedObjectUrl(urlArgs);</w:t>
        <w:br/>
        <w:t xml:space="preserve">        } catch (Exception e) {</w:t>
        <w:br/>
        <w:t xml:space="preserve">            log.error("获取已上传文件的 Url 失败：" + e.getMessage());</w:t>
        <w:br/>
        <w:t xml:space="preserve">            return "";</w:t>
        <w:br/>
        <w:t xml:space="preserve">        }</w:t>
        <w:br/>
        <w:t xml:space="preserve">    }</w:t>
        <w:br/>
        <w:t/>
        <w:br/>
        <w:t xml:space="preserve">    /**</w:t>
        <w:br/>
        <w:t xml:space="preserve">     * 创建分片上传请求</w:t>
        <w:br/>
        <w:t xml:space="preserve">     *</w:t>
        <w:br/>
        <w:t xml:space="preserve">     * @param bucketName 桶名称</w:t>
        <w:br/>
        <w:t xml:space="preserve">     * @param region     一般填null就行</w:t>
        <w:br/>
        <w:t xml:space="preserve">     * @param objectName MinIO中文件全路径</w:t>
        <w:br/>
        <w:t xml:space="preserve">     * @param headers    一般只需要设置“Content-Type”</w:t>
        <w:br/>
        <w:t xml:space="preserve">     * @return CreateMultipartUploadResponse对象</w:t>
        <w:br/>
        <w:t xml:space="preserve">     **/</w:t>
        <w:br/>
        <w:t xml:space="preserve">    public CreateMultipartUploadResponse createMultipartUpload(String bucketName, String region, String objectName, Multimap&lt;String, String&gt; headers, Multimap&lt;String, String&gt; extraQueryParams) {</w:t>
        <w:br/>
        <w:t xml:space="preserve">        // 保证桶一定存在</w:t>
        <w:br/>
        <w:t xml:space="preserve">        existBucket(bucketName);</w:t>
        <w:br/>
        <w:t xml:space="preserve">        // 创建分片上传任务</w:t>
        <w:br/>
        <w:t xml:space="preserve">        try {</w:t>
        <w:br/>
        <w:t xml:space="preserve">            return parallelMinioClient.createMultipartUploadAsync(bucketName, region, objectName, headers, extraQueryParams).get();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    return null;</w:t>
        <w:br/>
        <w:t xml:space="preserve">    }</w:t>
        <w:br/>
        <w:t/>
        <w:br/>
        <w:t xml:space="preserve">    /**</w:t>
        <w:br/>
        <w:t xml:space="preserve">     * 前端通过后端上传分片到MinIO</w:t>
        <w:br/>
        <w:t xml:space="preserve">     *</w:t>
        <w:br/>
        <w:t xml:space="preserve">     * @param bucketName       MinIO桶名称</w:t>
        <w:br/>
        <w:t xml:space="preserve">     * @param region           一般填null就行</w:t>
        <w:br/>
        <w:t xml:space="preserve">     * @param objectName       MinIO中文件全路径</w:t>
        <w:br/>
        <w:t xml:space="preserve">     * @param data             分片文件，只能接收RandomAccessFile、InputStream类型的，一般使用InputStream类型</w:t>
        <w:br/>
        <w:t xml:space="preserve">     * @param length           文件大小</w:t>
        <w:br/>
        <w:t xml:space="preserve">     * @param uploadId         文件上传uploadId</w:t>
        <w:br/>
        <w:t xml:space="preserve">     * @param partNumber       分片编号</w:t>
        <w:br/>
        <w:t xml:space="preserve">     * @param extraHeaders     一般填null就行</w:t>
        <w:br/>
        <w:t xml:space="preserve">     * @param extraQueryParams 一般填null就行</w:t>
        <w:br/>
        <w:t xml:space="preserve">     * @return UploadPartResponse对象</w:t>
        <w:br/>
        <w:t xml:space="preserve">     **/</w:t>
        <w:br/>
        <w:t xml:space="preserve">    public UploadPartResponse uploadPart(String bucketName, String region, String objectName, Object data, long length, String uploadId, int partNumber, Multimap&lt;String, String&gt; extraHeaders, Multimap&lt;String, String&gt; extraQueryParams) {</w:t>
        <w:br/>
        <w:t xml:space="preserve">        try {</w:t>
        <w:br/>
        <w:t xml:space="preserve">            return parallelMinioClient.uploadPartAsync(bucketName, region, objectName, data, length, uploadId, partNumber, extraHeaders, extraQueryParams).get();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    return null;</w:t>
        <w:br/>
        <w:t xml:space="preserve">    }</w:t>
        <w:br/>
        <w:t/>
        <w:br/>
        <w:t xml:space="preserve">    /**</w:t>
        <w:br/>
        <w:t xml:space="preserve">     * 获取分片上传地址，前端直接上传分片到MinIO</w:t>
        <w:br/>
        <w:t xml:space="preserve">     *</w:t>
        <w:br/>
        <w:t xml:space="preserve">     * @param bucketName  MinIO桶名称</w:t>
        <w:br/>
        <w:t xml:space="preserve">     * @param ossFilePath MinIO中文件全路径</w:t>
        <w:br/>
        <w:t xml:space="preserve">     * @param queryParams 查询参数，一般只需要设置“uploadId”和“partNumber”</w:t>
        <w:br/>
        <w:t xml:space="preserve">     * @return 分片上传地址</w:t>
        <w:br/>
        <w:t xml:space="preserve">     **/</w:t>
        <w:br/>
        <w:t xml:space="preserve">    public String getPreSignUploadUrl(String bucketName, String ossFilePath, Map&lt;String, String&gt; queryParams) {</w:t>
        <w:br/>
        <w:t xml:space="preserve">        try {</w:t>
        <w:br/>
        <w:t xml:space="preserve">            return minioClient.getPresignedObjectUrl(</w:t>
        <w:br/>
        <w:t xml:space="preserve">                    GetPresignedObjectUrlArgs.builder()</w:t>
        <w:br/>
        <w:t xml:space="preserve">                            .method(Method.PUT)</w:t>
        <w:br/>
        <w:t xml:space="preserve">                            .bucket(bucketName)</w:t>
        <w:br/>
        <w:t xml:space="preserve">                            .object(ossFilePath)</w:t>
        <w:br/>
        <w:t xml:space="preserve">                            .expiry(60 * 60 * 24)</w:t>
        <w:br/>
        <w:t xml:space="preserve">                            .extraQueryParams(queryParams)</w:t>
        <w:br/>
        <w:t xml:space="preserve">                            .build());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    return null;</w:t>
        <w:br/>
        <w:t xml:space="preserve">    }</w:t>
        <w:br/>
        <w:t/>
        <w:br/>
        <w:t xml:space="preserve">    /**</w:t>
        <w:br/>
        <w:t xml:space="preserve">     * 获取已上传的所有分片列表，可以为前端和completeMultipartUpload方法服务</w:t>
        <w:br/>
        <w:t xml:space="preserve">     *</w:t>
        <w:br/>
        <w:t xml:space="preserve">     * @param bucketName       MinIO桶名称</w:t>
        <w:br/>
        <w:t xml:space="preserve">     * @param region           一般填null就行</w:t>
        <w:br/>
        <w:t xml:space="preserve">     * @param ossFilePath      MinIO中文件全路径</w:t>
        <w:br/>
        <w:t xml:space="preserve">     * @param maxParts         最大分片数，一般填写10000即可</w:t>
        <w:br/>
        <w:t xml:space="preserve">     * @param partNumberMarker 直接填0即可</w:t>
        <w:br/>
        <w:t xml:space="preserve">     * @param uploadId         文件上传uploadId</w:t>
        <w:br/>
        <w:t xml:space="preserve">     * @param extraHeaders     一般填null就行</w:t>
        <w:br/>
        <w:t xml:space="preserve">     * @param extraQueryParams 一般填null就行</w:t>
        <w:br/>
        <w:t xml:space="preserve">     * @return ListPartsResponse对象</w:t>
        <w:br/>
        <w:t xml:space="preserve">     **/</w:t>
        <w:br/>
        <w:t xml:space="preserve">    public ListPartsResponse listParts(String bucketName, String region, String ossFilePath, Integer maxParts, Integer partNumberMarker, String uploadId, Multimap&lt;String, String&gt; extraHeaders, Multimap&lt;String, String&gt; extraQueryParams) {</w:t>
        <w:br/>
        <w:t xml:space="preserve">        try {</w:t>
        <w:br/>
        <w:t xml:space="preserve">            return parallelMinioClient.listPartsAsync(bucketName, region, ossFilePath, maxParts, partNumberMarker, uploadId, extraHeaders, extraQueryParams).get();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    return null;</w:t>
        <w:br/>
        <w:t xml:space="preserve">    }</w:t>
        <w:br/>
        <w:t/>
        <w:br/>
        <w:t xml:space="preserve">    /**</w:t>
        <w:br/>
        <w:t xml:space="preserve">     * 合并分片</w:t>
        <w:br/>
        <w:t xml:space="preserve">     *</w:t>
        <w:br/>
        <w:t xml:space="preserve">     * @param bucketName       MinIO桶名称</w:t>
        <w:br/>
        <w:t xml:space="preserve">     * @param region           一般填null就行</w:t>
        <w:br/>
        <w:t xml:space="preserve">     * @param ossFilePath      MinIO中文件全路径</w:t>
        <w:br/>
        <w:t xml:space="preserve">     * @param uploadId         文件上传uploadId</w:t>
        <w:br/>
        <w:t xml:space="preserve">     * @param parts            分片信息</w:t>
        <w:br/>
        <w:t xml:space="preserve">     * @param extraHeaders     一般填null就行</w:t>
        <w:br/>
        <w:t xml:space="preserve">     * @param extraQueryParams 一般填null就行</w:t>
        <w:br/>
        <w:t xml:space="preserve">     * @return ObjectWriteResponse对象</w:t>
        <w:br/>
        <w:t xml:space="preserve">     **/</w:t>
        <w:br/>
        <w:t xml:space="preserve">    public ObjectWriteResponse completeMultipartUpload(String bucketName, String region, String ossFilePath, String uploadId, Part[] parts, Multimap&lt;String, String&gt; extraHeaders, Multimap&lt;String, String&gt; extraQueryParams) {</w:t>
        <w:br/>
        <w:t xml:space="preserve">        try {</w:t>
        <w:br/>
        <w:t xml:space="preserve">            return parallelMinioClient.completeMultipartUploadAsync(bucketName, region, ossFilePath, uploadId, parts, extraHeaders, extraQueryParams).get();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    return null;</w:t>
        <w:br/>
        <w:t xml:space="preserve">    }</w:t>
        <w:br/>
        <w:t/>
        <w:br/>
        <w:t xml:space="preserve">    /**</w:t>
        <w:br/>
        <w:t xml:space="preserve">     * 删除MinIO中已有分片</w:t>
        <w:br/>
        <w:t xml:space="preserve">     *</w:t>
        <w:br/>
        <w:t xml:space="preserve">     * @param bucketName       MinIO桶名称</w:t>
        <w:br/>
        <w:t xml:space="preserve">     * @param region           一般填null就行</w:t>
        <w:br/>
        <w:t xml:space="preserve">     * @param ossFilePath      MinIO中文件全路径</w:t>
        <w:br/>
        <w:t xml:space="preserve">     * @param uploadId         文件上传uploadId</w:t>
        <w:br/>
        <w:t xml:space="preserve">     * @param extraHeaders     一般填null就行</w:t>
        <w:br/>
        <w:t xml:space="preserve">     * @param extraQueryParams 一般填null就行</w:t>
        <w:br/>
        <w:t xml:space="preserve">     * @return AbortMultipartUploadResponse对象</w:t>
        <w:br/>
        <w:t xml:space="preserve">     **/</w:t>
        <w:br/>
        <w:t xml:space="preserve">    public AbortMultipartUploadResponse abortMultipartUpload(String bucketName, String region, String ossFilePath, String uploadId, Multimap&lt;String, String&gt; extraHeaders, Multimap&lt;String, String&gt; extraQueryParams) {</w:t>
        <w:br/>
        <w:t xml:space="preserve">        try {</w:t>
        <w:br/>
        <w:t xml:space="preserve">            return parallelMinioClient.abortMultipartUploadAsync(bucketName, region, ossFilePath, uploadId, extraHeaders, extraQueryParams).get();</w:t>
        <w:br/>
        <w:t xml:space="preserve">        } catch (Exception e) {</w:t>
        <w:br/>
        <w:t xml:space="preserve">            e.printStackTrace();</w:t>
        <w:br/>
        <w:t xml:space="preserve">        }</w:t>
        <w:br/>
        <w:t xml:space="preserve">        return null;</w:t>
        <w:br/>
        <w:t xml:space="preserve">    }</w:t>
        <w:br/>
        <w:t>}</w:t>
        <w:br/>
      </w:r>
    </w:p>
    <w:bookmarkEnd w:id="53"/>
    <w:bookmarkStart w:name="u2f4b697b" w:id="54"/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</w:t>
      </w:r>
    </w:p>
    <w:bookmarkEnd w:id="5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7">
    <w:multiLevelType w:val="multilevel"/>
    <w:lvl w:ilvl="0">
      <w:start w:val="6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12">
    <w:multiLevelType w:val="multilevel"/>
    <w:lvl w:ilvl="0">
      <w:start w:val="5"/>
      <w:numFmt w:val="decimal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6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https://blog.csdn.net/qq_36580022/article/details/127898640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minio.org.cn/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